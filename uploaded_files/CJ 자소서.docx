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D0D33" w14:textId="0AC006CD" w:rsidR="00ED3F72" w:rsidRPr="004C03B7" w:rsidRDefault="004C03B7">
      <w:pPr>
        <w:rPr>
          <w:b/>
          <w:bCs/>
        </w:rPr>
      </w:pPr>
      <w:r w:rsidRPr="004C03B7">
        <w:rPr>
          <w:b/>
          <w:bCs/>
        </w:rPr>
        <w:t>필수 1. CJ올리브네트웍스에 지원한 동기와 입사 후 본인의 성장계획을 작성해 주세요. (1,000자)</w:t>
      </w:r>
    </w:p>
    <w:p w14:paraId="77C6A6AF" w14:textId="77777777" w:rsidR="003D4769" w:rsidRDefault="003D4769" w:rsidP="003D4769">
      <w:r>
        <w:rPr>
          <w:rFonts w:hint="eastAsia"/>
        </w:rPr>
        <w:t>7번의 공모전 수상과 2번의 기업과제 수행, 3번의 제1저자 논문게재로 쌓아 올린 AI 연구개발 역량을 바탕으로 CJ 올리브네트웍스의 다양한 AI 연구개발에 기여하고자 지원하였습니다.</w:t>
      </w:r>
    </w:p>
    <w:p w14:paraId="1AF5895A" w14:textId="77777777" w:rsidR="003D4769" w:rsidRDefault="003D4769" w:rsidP="003D4769">
      <w:r>
        <w:rPr>
          <w:rFonts w:hint="eastAsia"/>
        </w:rPr>
        <w:t xml:space="preserve">2017년 군 복무 도중 빅스비의 탄생을 보면서 인공지능에 관한 책을 읽게되었고 그 유망함에 매료되어 군 전역과 동시에 관련학과로 전과를 감행하였습니다. AI를 활용한 프로젝트 기획과 개발이 너무 즐거워 AI 연구개발자가 되겠다는 꿈을 갖게 되었습니다. 이를 실현하기 위해 공모전에 도전하고 학부 연구생 인턴으로 기업과제를 수행하며 인공지능 대학원에 진학하였습니다. 대학원 진학 이후 연구 논문을 준비하던 중 알체라 눈바디 AI Challenge에 도전하였습니다. 비록 수상을 하지 못하였지만 대회가 끝난 직후 CJ올리브네트웍스 AI Core 연구소의 </w:t>
      </w:r>
      <w:r>
        <w:t>‘</w:t>
      </w:r>
      <w:r>
        <w:rPr>
          <w:rFonts w:hint="eastAsia"/>
        </w:rPr>
        <w:t>딥러닝 기반의 Human Part Segmentation 기술을 활용한 체형 변화 추적 서비스</w:t>
      </w:r>
      <w:r>
        <w:t>’</w:t>
      </w:r>
      <w:r>
        <w:rPr>
          <w:rFonts w:hint="eastAsia"/>
        </w:rPr>
        <w:t xml:space="preserve"> 논문을 찾게 되었고 CJ올리브네트웍스의 AI연구 개발에 관심을 갖으면서 CJ올리브네트웍스 입사를 꿈꾸게 되었습니다. 이를 위해, ACCV와 Pattern Recognition에 제1저자로 논문을 게재하면서 저의 역량과 경쟁력 강화하였고 CJ그룹의 사업영역과 경쟁력을 고려하여 3D HPE, Event Detection, TAL, Video Captioning등을 수행하였습니다. </w:t>
      </w:r>
    </w:p>
    <w:p w14:paraId="58A30C3F" w14:textId="386A2B6F" w:rsidR="003D4769" w:rsidRPr="00E05291" w:rsidRDefault="003D4769" w:rsidP="003D4769">
      <w:r>
        <w:rPr>
          <w:rFonts w:hint="eastAsia"/>
        </w:rPr>
        <w:t xml:space="preserve">저는 시작을 두려워하지 않는 도전정신으로 다양한 분야를 도전하였고 꾸준히 성장할 수 있었습니다. 다양한 문제를 해결해야 하는 CJ올리브네트웍스에서 시작을 두려워하지 않는 도전정신으로 어떠한 문제라고 빠르게 적응하고 습득하여 결과를 도출하는 CJ올리브네트웍스의 AI개발자가 되겠습니다. AI에 대한 열정과 개발의 즐거움으로 업무에서 성과 </w:t>
      </w:r>
      <w:r w:rsidR="00001D00">
        <w:rPr>
          <w:rFonts w:hint="eastAsia"/>
        </w:rPr>
        <w:t xml:space="preserve">도출 </w:t>
      </w:r>
      <w:r w:rsidR="00001D00">
        <w:t>뿐만</w:t>
      </w:r>
      <w:r>
        <w:rPr>
          <w:rFonts w:hint="eastAsia"/>
        </w:rPr>
        <w:t xml:space="preserve"> 아니라 연구 논문을 게재하여 CJ올리브네트웍스의 자체 기술 확보에 기여하는 연구원으로 성장하겠습니다. 스스로, 그리고 </w:t>
      </w:r>
      <w:r w:rsidR="00CE5B99">
        <w:rPr>
          <w:rFonts w:hint="eastAsia"/>
        </w:rPr>
        <w:t>끊</w:t>
      </w:r>
      <w:r>
        <w:rPr>
          <w:rFonts w:hint="eastAsia"/>
        </w:rPr>
        <w:t xml:space="preserve">임없이 논문을 읽고 구현하며, 즐거워하고 성장하는 CJ올리브네트웍스의 신입사원이 </w:t>
      </w:r>
      <w:r w:rsidR="008D69D6">
        <w:rPr>
          <w:rFonts w:hint="eastAsia"/>
        </w:rPr>
        <w:t>되고 싶습니다</w:t>
      </w:r>
      <w:r>
        <w:rPr>
          <w:rFonts w:hint="eastAsia"/>
        </w:rPr>
        <w:t>.</w:t>
      </w:r>
    </w:p>
    <w:p w14:paraId="391447E8" w14:textId="2AE3EC5D" w:rsidR="004C03B7" w:rsidRPr="003D4769" w:rsidRDefault="003D4769">
      <w:r>
        <w:rPr>
          <w:rFonts w:hint="eastAsia"/>
        </w:rPr>
        <w:t>(996)</w:t>
      </w:r>
    </w:p>
    <w:p w14:paraId="2FC3DD97" w14:textId="77777777" w:rsidR="003D4769" w:rsidRDefault="003D4769"/>
    <w:p w14:paraId="3896FB28" w14:textId="77777777" w:rsidR="003D4769" w:rsidRDefault="003D4769"/>
    <w:p w14:paraId="66D804F3" w14:textId="77777777" w:rsidR="003D4769" w:rsidRPr="003D4769" w:rsidRDefault="003D4769"/>
    <w:p w14:paraId="2A69EB62" w14:textId="77777777" w:rsidR="003D4769" w:rsidRDefault="003D4769"/>
    <w:p w14:paraId="5EE38B4F" w14:textId="77777777" w:rsidR="003D4769" w:rsidRDefault="003D4769"/>
    <w:p w14:paraId="717EF878" w14:textId="77777777" w:rsidR="003D4769" w:rsidRDefault="003D4769"/>
    <w:p w14:paraId="7054CC68" w14:textId="77777777" w:rsidR="003D4769" w:rsidRDefault="003D4769"/>
    <w:p w14:paraId="30C6A631" w14:textId="77777777" w:rsidR="003D4769" w:rsidRDefault="003D4769"/>
    <w:p w14:paraId="3FE5AF86" w14:textId="77777777" w:rsidR="003D4769" w:rsidRDefault="003D4769"/>
    <w:p w14:paraId="27B27FF7" w14:textId="77777777" w:rsidR="003D4769" w:rsidRDefault="003D4769"/>
    <w:p w14:paraId="13DA768A" w14:textId="77777777" w:rsidR="003D4769" w:rsidRDefault="003D4769"/>
    <w:p w14:paraId="52D68649" w14:textId="77777777" w:rsidR="003D4769" w:rsidRDefault="003D4769"/>
    <w:p w14:paraId="60714F15" w14:textId="77777777" w:rsidR="003D4769" w:rsidRDefault="003D4769"/>
    <w:p w14:paraId="317A8831" w14:textId="77777777" w:rsidR="003D4769" w:rsidRDefault="003D4769"/>
    <w:p w14:paraId="29B7E9F5" w14:textId="14F63E0A" w:rsidR="00D25352" w:rsidRPr="00D25352" w:rsidRDefault="005340D4">
      <w:bookmarkStart w:id="0" w:name="_Hlk178614564"/>
      <w:r>
        <w:rPr>
          <w:rFonts w:hint="eastAsia"/>
        </w:rPr>
        <w:t xml:space="preserve">7번의 공모전 수상과 2번의 기업과제 수행, </w:t>
      </w:r>
      <w:r w:rsidR="00C00C19">
        <w:rPr>
          <w:rFonts w:hint="eastAsia"/>
        </w:rPr>
        <w:t>3번의</w:t>
      </w:r>
      <w:r>
        <w:rPr>
          <w:rFonts w:hint="eastAsia"/>
        </w:rPr>
        <w:t xml:space="preserve"> 제1저자 논문게재로 쌓아</w:t>
      </w:r>
      <w:r w:rsidR="00D25352">
        <w:rPr>
          <w:rFonts w:hint="eastAsia"/>
        </w:rPr>
        <w:t xml:space="preserve"> </w:t>
      </w:r>
      <w:r>
        <w:rPr>
          <w:rFonts w:hint="eastAsia"/>
        </w:rPr>
        <w:t>올린 AI 연구개발 역량을 바탕으로 CJ 올리브네트웍스의 다양한 AI 연구개발에 기여하고자 지원하였습니다.</w:t>
      </w:r>
    </w:p>
    <w:bookmarkEnd w:id="0"/>
    <w:p w14:paraId="64845EE1" w14:textId="4F683717" w:rsidR="00D25352" w:rsidRDefault="00D25352" w:rsidP="00D25352">
      <w:r>
        <w:rPr>
          <w:rFonts w:hint="eastAsia"/>
        </w:rPr>
        <w:t xml:space="preserve">CJ그룹은 탄탄한 자금력을 바탕으로 미래 산업에 대한 끊임없는 연구와 투자를 진행하며 </w:t>
      </w:r>
      <w:r>
        <w:rPr>
          <w:rFonts w:ascii="CJONLYONENEWtitleBold" w:hAnsi="CJONLYONENEWtitleBold" w:hint="eastAsia"/>
          <w:color w:val="1A1A1A"/>
          <w:spacing w:val="-4"/>
          <w:szCs w:val="20"/>
        </w:rPr>
        <w:t>식품</w:t>
      </w:r>
      <w:r>
        <w:rPr>
          <w:rFonts w:ascii="CJONLYONENEWtitleBold" w:hAnsi="CJONLYONENEWtitleBold" w:hint="eastAsia"/>
          <w:color w:val="1A1A1A"/>
          <w:spacing w:val="-4"/>
          <w:szCs w:val="20"/>
        </w:rPr>
        <w:t>,</w:t>
      </w:r>
      <w:r>
        <w:rPr>
          <w:rFonts w:ascii="CJONLYONENEWtitleBold" w:hAnsi="CJONLYONENEWtitleBold"/>
          <w:color w:val="1A1A1A"/>
          <w:spacing w:val="-4"/>
          <w:szCs w:val="20"/>
        </w:rPr>
        <w:t xml:space="preserve"> </w:t>
      </w:r>
      <w:r>
        <w:rPr>
          <w:rFonts w:ascii="CJONLYONENEWtitleBold" w:hAnsi="CJONLYONENEWtitleBold" w:hint="eastAsia"/>
          <w:color w:val="1A1A1A"/>
          <w:spacing w:val="-4"/>
          <w:szCs w:val="20"/>
        </w:rPr>
        <w:t>생명공학</w:t>
      </w:r>
      <w:r>
        <w:rPr>
          <w:rFonts w:ascii="CJONLYONENEWtitleBold" w:hAnsi="CJONLYONENEWtitleBold" w:hint="eastAsia"/>
          <w:color w:val="1A1A1A"/>
          <w:spacing w:val="-4"/>
          <w:szCs w:val="20"/>
        </w:rPr>
        <w:t>,</w:t>
      </w:r>
      <w:r>
        <w:rPr>
          <w:rFonts w:ascii="CJONLYONENEWtitleBold" w:hAnsi="CJONLYONENEWtitleBold"/>
          <w:color w:val="1A1A1A"/>
          <w:spacing w:val="-4"/>
          <w:szCs w:val="20"/>
        </w:rPr>
        <w:t xml:space="preserve"> </w:t>
      </w:r>
      <w:r>
        <w:rPr>
          <w:rFonts w:ascii="CJONLYONENEWtitleBold" w:hAnsi="CJONLYONENEWtitleBold" w:hint="eastAsia"/>
          <w:color w:val="1A1A1A"/>
          <w:spacing w:val="-4"/>
          <w:szCs w:val="20"/>
        </w:rPr>
        <w:t>물류</w:t>
      </w:r>
      <w:r>
        <w:rPr>
          <w:rFonts w:ascii="CJONLYONENEWtitleBold" w:hAnsi="CJONLYONENEWtitleBold" w:hint="eastAsia"/>
          <w:color w:val="1A1A1A"/>
          <w:spacing w:val="-4"/>
          <w:szCs w:val="20"/>
        </w:rPr>
        <w:t>/</w:t>
      </w:r>
      <w:r>
        <w:rPr>
          <w:rFonts w:ascii="CJONLYONENEWtitleBold" w:hAnsi="CJONLYONENEWtitleBold" w:hint="eastAsia"/>
          <w:color w:val="1A1A1A"/>
          <w:spacing w:val="-4"/>
          <w:szCs w:val="20"/>
        </w:rPr>
        <w:t>유통</w:t>
      </w:r>
      <w:r>
        <w:rPr>
          <w:rFonts w:ascii="CJONLYONENEWtitleBold" w:hAnsi="CJONLYONENEWtitleBold" w:hint="eastAsia"/>
          <w:color w:val="1A1A1A"/>
          <w:spacing w:val="-4"/>
          <w:szCs w:val="20"/>
        </w:rPr>
        <w:t xml:space="preserve"> </w:t>
      </w:r>
      <w:r>
        <w:rPr>
          <w:rFonts w:ascii="CJONLYONENEWtitleBold" w:hAnsi="CJONLYONENEWtitleBold" w:hint="eastAsia"/>
          <w:color w:val="1A1A1A"/>
          <w:spacing w:val="-4"/>
          <w:szCs w:val="20"/>
        </w:rPr>
        <w:t>그리고</w:t>
      </w:r>
      <w:r>
        <w:rPr>
          <w:rFonts w:ascii="CJONLYONENEWtitleBold" w:hAnsi="CJONLYONENEWtitleBold" w:hint="eastAsia"/>
          <w:color w:val="1A1A1A"/>
          <w:spacing w:val="-4"/>
          <w:szCs w:val="20"/>
        </w:rPr>
        <w:t xml:space="preserve"> </w:t>
      </w:r>
      <w:r>
        <w:rPr>
          <w:rFonts w:ascii="CJONLYONENEWtitleBold" w:hAnsi="CJONLYONENEWtitleBold" w:hint="eastAsia"/>
          <w:color w:val="1A1A1A"/>
          <w:spacing w:val="-4"/>
          <w:szCs w:val="20"/>
        </w:rPr>
        <w:t>엔터테이먼트</w:t>
      </w:r>
      <w:r>
        <w:rPr>
          <w:rFonts w:ascii="CJONLYONENEWtitleBold" w:hAnsi="CJONLYONENEWtitleBold" w:hint="eastAsia"/>
          <w:color w:val="1A1A1A"/>
          <w:spacing w:val="-4"/>
          <w:szCs w:val="20"/>
        </w:rPr>
        <w:t xml:space="preserve"> </w:t>
      </w:r>
      <w:r>
        <w:rPr>
          <w:rFonts w:ascii="CJONLYONENEWtitleBold" w:hAnsi="CJONLYONENEWtitleBold" w:hint="eastAsia"/>
          <w:color w:val="1A1A1A"/>
          <w:spacing w:val="-4"/>
          <w:szCs w:val="20"/>
        </w:rPr>
        <w:t>등</w:t>
      </w:r>
      <w:r>
        <w:rPr>
          <w:rFonts w:ascii="CJONLYONENEWtitleBold" w:hAnsi="CJONLYONENEWtitleBold" w:hint="eastAsia"/>
          <w:color w:val="1A1A1A"/>
          <w:spacing w:val="-4"/>
          <w:szCs w:val="20"/>
        </w:rPr>
        <w:t xml:space="preserve"> </w:t>
      </w:r>
      <w:r>
        <w:rPr>
          <w:rFonts w:ascii="CJONLYONENEWtitleBold" w:hAnsi="CJONLYONENEWtitleBold" w:hint="eastAsia"/>
          <w:color w:val="1A1A1A"/>
          <w:spacing w:val="-4"/>
          <w:szCs w:val="20"/>
        </w:rPr>
        <w:t>다양한</w:t>
      </w:r>
      <w:r>
        <w:rPr>
          <w:rFonts w:ascii="CJONLYONENEWtitleBold" w:hAnsi="CJONLYONENEWtitleBold" w:hint="eastAsia"/>
          <w:color w:val="1A1A1A"/>
          <w:spacing w:val="-4"/>
          <w:szCs w:val="20"/>
        </w:rPr>
        <w:t xml:space="preserve"> </w:t>
      </w:r>
      <w:r>
        <w:rPr>
          <w:rFonts w:ascii="CJONLYONENEWtitleBold" w:hAnsi="CJONLYONENEWtitleBold" w:hint="eastAsia"/>
          <w:color w:val="1A1A1A"/>
          <w:spacing w:val="-4"/>
          <w:szCs w:val="20"/>
        </w:rPr>
        <w:t>사업으로</w:t>
      </w:r>
      <w:r>
        <w:rPr>
          <w:rFonts w:ascii="CJONLYONENEWtitleBold" w:hAnsi="CJONLYONENEWtitleBold" w:hint="eastAsia"/>
          <w:color w:val="1A1A1A"/>
          <w:spacing w:val="-4"/>
          <w:szCs w:val="20"/>
        </w:rPr>
        <w:t xml:space="preserve"> </w:t>
      </w:r>
      <w:r>
        <w:rPr>
          <w:rFonts w:ascii="CJONLYONENEWtitleBold" w:hAnsi="CJONLYONENEWtitleBold" w:hint="eastAsia"/>
          <w:color w:val="1A1A1A"/>
          <w:spacing w:val="-4"/>
          <w:szCs w:val="20"/>
        </w:rPr>
        <w:t>얻은</w:t>
      </w:r>
      <w:r>
        <w:rPr>
          <w:rFonts w:ascii="CJONLYONENEWtitleBold" w:hAnsi="CJONLYONENEWtitleBold" w:hint="eastAsia"/>
          <w:color w:val="1A1A1A"/>
          <w:spacing w:val="-4"/>
          <w:szCs w:val="20"/>
        </w:rPr>
        <w:t xml:space="preserve"> </w:t>
      </w:r>
      <w:r>
        <w:rPr>
          <w:rFonts w:ascii="CJONLYONENEWtitleBold" w:hAnsi="CJONLYONENEWtitleBold" w:hint="eastAsia"/>
          <w:color w:val="1A1A1A"/>
          <w:spacing w:val="-4"/>
          <w:szCs w:val="20"/>
        </w:rPr>
        <w:t>데이터는</w:t>
      </w:r>
      <w:r>
        <w:rPr>
          <w:rFonts w:ascii="CJONLYONENEWtitleBold" w:hAnsi="CJONLYONENEWtitleBold" w:hint="eastAsia"/>
          <w:color w:val="1A1A1A"/>
          <w:spacing w:val="-4"/>
          <w:szCs w:val="20"/>
        </w:rPr>
        <w:t xml:space="preserve"> </w:t>
      </w:r>
      <w:r>
        <w:rPr>
          <w:rFonts w:hint="eastAsia"/>
        </w:rPr>
        <w:t xml:space="preserve">새로운 연구 아이디어를 제공하고 새로운 비즈니스 가치 창출을 이끌어냅니다. 이러한 연구를 바탕으로 서비스 개발을 통해 고객만족을 실현하고 있습니다. </w:t>
      </w:r>
      <w:r>
        <w:t>이러한 환경에서 인공지능분야를 연구</w:t>
      </w:r>
      <w:r>
        <w:rPr>
          <w:rFonts w:hint="eastAsia"/>
        </w:rPr>
        <w:t xml:space="preserve"> 개발한</w:t>
      </w:r>
      <w:r>
        <w:t xml:space="preserve"> 저에게는</w:t>
      </w:r>
      <w:r>
        <w:rPr>
          <w:rFonts w:hint="eastAsia"/>
        </w:rPr>
        <w:t xml:space="preserve"> 많은 것을 성취하고 발휘할 수 있는 큰 기회라고 생각합니다. </w:t>
      </w:r>
      <w:r>
        <w:t>또한 인공지능 연구</w:t>
      </w:r>
      <w:r>
        <w:rPr>
          <w:rFonts w:hint="eastAsia"/>
        </w:rPr>
        <w:t>개발자</w:t>
      </w:r>
      <w:r>
        <w:t xml:space="preserve">라는 꿈과 함께 제가 지금까지 공부하고 연구한 저의 전공을 살려 기업과 </w:t>
      </w:r>
      <w:r>
        <w:rPr>
          <w:rFonts w:hint="eastAsia"/>
        </w:rPr>
        <w:t>국가</w:t>
      </w:r>
      <w:r>
        <w:t>에 기여하고 싶어 해당직무에 지원하였습니다.</w:t>
      </w:r>
      <w:r>
        <w:rPr>
          <w:rFonts w:hint="eastAsia"/>
        </w:rPr>
        <w:t xml:space="preserve"> </w:t>
      </w:r>
    </w:p>
    <w:p w14:paraId="69DB45EA" w14:textId="77777777" w:rsidR="001B0F29" w:rsidRDefault="001B0F29">
      <w:bookmarkStart w:id="1" w:name="_Hlk178614580"/>
    </w:p>
    <w:p w14:paraId="1584E1D0" w14:textId="73F909DA" w:rsidR="001B0F29" w:rsidRPr="001B0F29" w:rsidRDefault="001B0F29">
      <w:r>
        <w:rPr>
          <w:rFonts w:hint="eastAsia"/>
        </w:rPr>
        <w:t xml:space="preserve">VisionAI 개발의 즐거움으로 다양한 공모전에 도전하였음, 알체라 눈바디 AI Challenge를 수행하면서 CJ올리브네트웍스 AI Core 연구소의 </w:t>
      </w:r>
      <w:r>
        <w:t>‘</w:t>
      </w:r>
      <w:r>
        <w:rPr>
          <w:rFonts w:hint="eastAsia"/>
        </w:rPr>
        <w:t>딥러닝 기반의 Human Part Segmentation 기술을 활용한 체형 변화 추적 서비스</w:t>
      </w:r>
      <w:r>
        <w:t>’</w:t>
      </w:r>
      <w:r>
        <w:rPr>
          <w:rFonts w:hint="eastAsia"/>
        </w:rPr>
        <w:t xml:space="preserve"> 논문을 찾게 되었고 CJ올리브네트웍스의 AI연구 개발에 관심을 갖으면서 CJ올리브네트웍스 입사를 꿈꾸게 되었다. </w:t>
      </w:r>
    </w:p>
    <w:p w14:paraId="4FEEF302" w14:textId="1C161088" w:rsidR="004C03B7" w:rsidRDefault="00D25352">
      <w:r>
        <w:rPr>
          <w:rFonts w:hint="eastAsia"/>
        </w:rPr>
        <w:t xml:space="preserve">특히, Object Detection, VoT, Event Detection, TAL과 Video Captioning, 3D HPE와 Segmentation등을 </w:t>
      </w:r>
      <w:bookmarkEnd w:id="1"/>
      <w:r>
        <w:rPr>
          <w:rFonts w:hint="eastAsia"/>
        </w:rPr>
        <w:t xml:space="preserve">수행하면서 VisionAI에 대한 역량을 쌓았으며 이러한 경험과 역량을 발휘할 수 있는 기업을 찾았습니다. </w:t>
      </w:r>
      <w:r w:rsidR="00C00C19">
        <w:rPr>
          <w:rFonts w:hint="eastAsia"/>
        </w:rPr>
        <w:t xml:space="preserve">CJ그룹에 입사한 친구에게 CJ그룹이 다루는 다양한 인공지능 활용 사례들을 설명들을 수 있었습니다. 특히, CJ ENM과 Tving, CGV등 다양한 영상 컨텐츠를 다루는데 있어 유해장면을 찾는 부분에 있어 저의 TAL 또는 Video Captioning 경험이 해당 문제를 해결하는데 기여할 수 있을 것이라고 생각합니다. 또한 CJ 대한통운에서 컨베이어벨트의 물품을 분류하거나 이상을 탐지하는 </w:t>
      </w:r>
    </w:p>
    <w:p w14:paraId="5FA53215" w14:textId="77777777" w:rsidR="00C00C19" w:rsidRDefault="00C00C19"/>
    <w:p w14:paraId="3687F526" w14:textId="77777777" w:rsidR="00205DDF" w:rsidRDefault="00205DDF"/>
    <w:p w14:paraId="38A09917" w14:textId="77777777" w:rsidR="00205DDF" w:rsidRPr="00D25352" w:rsidRDefault="00205DDF" w:rsidP="00205DDF">
      <w:r>
        <w:rPr>
          <w:rFonts w:hint="eastAsia"/>
        </w:rPr>
        <w:t>7번의 공모전 수상과 2번의 기업과제 수행, 3번의 제1저자 논문게재로 쌓아 올린 AI 연구개발 역량을 바탕으로 CJ 올리브네트웍스의 다양한 AI 연구개발에 기여하고자 지원하였습니다.</w:t>
      </w:r>
    </w:p>
    <w:p w14:paraId="041DE6F8" w14:textId="77777777" w:rsidR="00205DDF" w:rsidRDefault="00205DDF" w:rsidP="00205DDF">
      <w:r>
        <w:rPr>
          <w:rFonts w:hint="eastAsia"/>
        </w:rPr>
        <w:t xml:space="preserve">특히, Object Detection, VoT, Segmentation과 </w:t>
      </w:r>
      <w:bookmarkStart w:id="2" w:name="_Hlk178765061"/>
      <w:r>
        <w:rPr>
          <w:rFonts w:hint="eastAsia"/>
        </w:rPr>
        <w:t>Event Detection, TAL, Video Captioning</w:t>
      </w:r>
      <w:bookmarkEnd w:id="2"/>
      <w:r>
        <w:rPr>
          <w:rFonts w:hint="eastAsia"/>
        </w:rPr>
        <w:t xml:space="preserve">, 그리고 3D HPE 분야 등 다양한 프로젝트와 기업과제를 수행하고 논문을 게재한 경험은 CJ그룹의 다양한 문제를 해결하는데 기여할 수 있을 것입니다. </w:t>
      </w:r>
    </w:p>
    <w:p w14:paraId="0A3262E2" w14:textId="77777777" w:rsidR="00205DDF" w:rsidRDefault="00205DDF" w:rsidP="00205DDF"/>
    <w:p w14:paraId="4A0820B6" w14:textId="77777777" w:rsidR="00205DDF" w:rsidRPr="00DB3B67" w:rsidRDefault="00205DDF" w:rsidP="00205DDF">
      <w:bookmarkStart w:id="3" w:name="_Hlk178764844"/>
      <w:r>
        <w:rPr>
          <w:rFonts w:hint="eastAsia"/>
        </w:rPr>
        <w:t xml:space="preserve">CJ ENM부터 Tving 그리고 CGV등 자회사의 다양한 영상 처리에 있어 Event Detection과 TAL, Video Captioning 경험은 유해 장면 탐지, 하이라이트 추출과 같은 문제를 해결하는데 기여할 수 있을 것이라고 생각합니다. 또한 3D HPE를 통해 스포츠 선수들의 포즈를 추출하여 퍼포먼스 분석을 수행하며, segmentation 및 Object Detection 경험은 CJ 대한통운의 다양한 문제를 해결하는데 기여할 수 있을 것이라고 생각합니다. </w:t>
      </w:r>
    </w:p>
    <w:bookmarkEnd w:id="3"/>
    <w:p w14:paraId="34DBD131" w14:textId="77777777" w:rsidR="00205DDF" w:rsidRDefault="00205DDF" w:rsidP="00205DDF"/>
    <w:p w14:paraId="6FF50DEE" w14:textId="77777777" w:rsidR="00205DDF" w:rsidRPr="00B60EBC" w:rsidRDefault="00205DDF" w:rsidP="00205DDF">
      <w:bookmarkStart w:id="4" w:name="_Hlk178764867"/>
      <w:r>
        <w:rPr>
          <w:rFonts w:hint="eastAsia"/>
        </w:rPr>
        <w:t xml:space="preserve">저는 시작을 두려워하지 않는 도전정신으로 다양한 분야를 도전하였고 꾸준히 성장할 수 있었습니다. </w:t>
      </w:r>
      <w:bookmarkEnd w:id="4"/>
      <w:r>
        <w:rPr>
          <w:rFonts w:hint="eastAsia"/>
        </w:rPr>
        <w:lastRenderedPageBreak/>
        <w:t>다양한 문제를 해결해야 하는 CJ올리브네트웍스에서 시작을 두려워하지 않는 도전정신으로 어떠한 문제라고 빠르게 적응하고 습득하여 결과를 도출하는 CJ올리브네트웍스의 AI개발자가 되겠습니다. AI 연구에 대한 열정과 개발의 즐거움으로 지금처럼 취미생활로 캐글에서 다양한 비정형 데이터 처리하며 성장하겠습니다. CJ올리브네트웍스에서도 끊임없이 그리고 스스로, 논문을 읽고 구현하며 즐거워하고 성장하고 싶습니다.</w:t>
      </w:r>
    </w:p>
    <w:p w14:paraId="27244817" w14:textId="77777777" w:rsidR="00205DDF" w:rsidRDefault="00205DDF" w:rsidP="00205DDF"/>
    <w:p w14:paraId="35EE7219" w14:textId="77777777" w:rsidR="00205DDF" w:rsidRDefault="00205DDF" w:rsidP="00205DDF">
      <w:r>
        <w:rPr>
          <w:rFonts w:hint="eastAsia"/>
        </w:rPr>
        <w:t>AI에 대한 열정과 연구 개발의 즐거움으로 지금처럼 끊임없이 그리고 스스로, 논문을 읽고 구현하며 성장하는 Cj</w:t>
      </w:r>
    </w:p>
    <w:p w14:paraId="2E329B75" w14:textId="77777777" w:rsidR="00205DDF" w:rsidRPr="00205DDF" w:rsidRDefault="00205DDF"/>
    <w:p w14:paraId="3E3955E2" w14:textId="77777777" w:rsidR="00205DDF" w:rsidRDefault="00205DDF"/>
    <w:p w14:paraId="2C5B32C9" w14:textId="77777777" w:rsidR="00C00C19" w:rsidRDefault="00C00C19"/>
    <w:p w14:paraId="70979DA0" w14:textId="6A739C32" w:rsidR="004C03B7" w:rsidRPr="004C03B7" w:rsidRDefault="004C03B7">
      <w:pPr>
        <w:rPr>
          <w:b/>
          <w:bCs/>
        </w:rPr>
      </w:pPr>
      <w:bookmarkStart w:id="5" w:name="_Hlk178764553"/>
      <w:r w:rsidRPr="004C03B7">
        <w:rPr>
          <w:b/>
          <w:bCs/>
        </w:rPr>
        <w:t>필수 2. 입사 후 어떤 일을 하고 싶은지, 지원 직무의 역량 향상을 위해 어떤 노력/경험을 했는지 구체적으로 작성해 주세요. (1,000자)</w:t>
      </w:r>
    </w:p>
    <w:bookmarkEnd w:id="5"/>
    <w:p w14:paraId="4C998CE1" w14:textId="3F12833F" w:rsidR="00CE5B99" w:rsidRDefault="00CE5B99" w:rsidP="00CE5B99">
      <w:r>
        <w:rPr>
          <w:rFonts w:hint="eastAsia"/>
        </w:rPr>
        <w:t>CJ올리브네트웍스는 CJ ENM, CGV</w:t>
      </w:r>
      <w:r>
        <w:rPr>
          <w:rFonts w:hint="eastAsia"/>
        </w:rPr>
        <w:t>에서</w:t>
      </w:r>
      <w:r>
        <w:rPr>
          <w:rFonts w:hint="eastAsia"/>
        </w:rPr>
        <w:t xml:space="preserve"> 다양한 컨텐츠를 처리하는 업무를 수행한다고 들었습니다. 유해 </w:t>
      </w:r>
      <w:r>
        <w:rPr>
          <w:rFonts w:hint="eastAsia"/>
        </w:rPr>
        <w:t>장면 탐지 또는</w:t>
      </w:r>
      <w:r>
        <w:rPr>
          <w:rFonts w:hint="eastAsia"/>
        </w:rPr>
        <w:t xml:space="preserve"> 스포츠 선수 </w:t>
      </w:r>
      <w:r>
        <w:rPr>
          <w:rFonts w:hint="eastAsia"/>
        </w:rPr>
        <w:t>포즈를</w:t>
      </w:r>
      <w:r>
        <w:rPr>
          <w:rFonts w:hint="eastAsia"/>
        </w:rPr>
        <w:t xml:space="preserve"> 분석하거나 드라마에서 빠르게 대처 가능한 AI PPL 솔루션 연구개발을 통해 CJ그룹의 AI 경쟁력 강화에 기여하고 싶습니다. </w:t>
      </w:r>
    </w:p>
    <w:p w14:paraId="3CE18123" w14:textId="2C879614" w:rsidR="00CE5B99" w:rsidRPr="00D81CC7" w:rsidRDefault="00CE5B99" w:rsidP="00CE5B99">
      <w:pPr>
        <w:rPr>
          <w:rFonts w:hint="eastAsia"/>
        </w:rPr>
      </w:pPr>
      <w:r>
        <w:rPr>
          <w:rFonts w:hint="eastAsia"/>
        </w:rPr>
        <w:t xml:space="preserve">CJ올리브네트웍스에 다양한 인공지능 연구 개발에 언제든지 투입될 수 있는 연구개발자가 되기 위해, 시작을 두려워하지 않는 도전정신으로 다양한 분야를 도전하였고 꾸준히 성장하며 해당 직무 역량을 쌓아왔습니다. </w:t>
      </w:r>
      <w:r w:rsidR="00CE19AB">
        <w:rPr>
          <w:rFonts w:hint="eastAsia"/>
        </w:rPr>
        <w:t xml:space="preserve">이미지 분류/분할, 객체 탐지/추적 </w:t>
      </w:r>
      <w:r>
        <w:rPr>
          <w:rFonts w:hint="eastAsia"/>
        </w:rPr>
        <w:t xml:space="preserve">및 </w:t>
      </w:r>
      <w:r w:rsidR="00CE19AB">
        <w:rPr>
          <w:rFonts w:hint="eastAsia"/>
        </w:rPr>
        <w:t>ED</w:t>
      </w:r>
      <w:r>
        <w:rPr>
          <w:rFonts w:hint="eastAsia"/>
        </w:rPr>
        <w:t>, TAL, 3D HPE</w:t>
      </w:r>
      <w:r w:rsidR="00CE19AB">
        <w:rPr>
          <w:rFonts w:hint="eastAsia"/>
        </w:rPr>
        <w:t>를</w:t>
      </w:r>
      <w:r>
        <w:rPr>
          <w:rFonts w:hint="eastAsia"/>
        </w:rPr>
        <w:t xml:space="preserve"> 이용한 공모전 도전, 기업과제</w:t>
      </w:r>
      <w:r w:rsidR="00CE19AB">
        <w:rPr>
          <w:rFonts w:hint="eastAsia"/>
        </w:rPr>
        <w:t xml:space="preserve"> 수행</w:t>
      </w:r>
      <w:r>
        <w:rPr>
          <w:rFonts w:hint="eastAsia"/>
        </w:rPr>
        <w:t>, 연구 논문 게재를 성취해 왔습니다.</w:t>
      </w:r>
      <w:r>
        <w:rPr>
          <w:rFonts w:hint="eastAsia"/>
        </w:rPr>
        <w:t xml:space="preserve"> 이중 </w:t>
      </w:r>
      <w:r>
        <w:t>‘</w:t>
      </w:r>
      <w:r w:rsidRPr="00D81CC7">
        <w:rPr>
          <w:rFonts w:hint="eastAsia"/>
        </w:rPr>
        <w:t>골프</w:t>
      </w:r>
      <w:r w:rsidRPr="00D81CC7">
        <w:t xml:space="preserve"> 트레이닝을 위한 인공지능 기반 골프 스윙 분석 알고리즘 개발</w:t>
      </w:r>
      <w:r>
        <w:t>’</w:t>
      </w:r>
      <w:r>
        <w:rPr>
          <w:rFonts w:hint="eastAsia"/>
        </w:rPr>
        <w:t xml:space="preserve">이라는 프로젝트명으로 기업과제를 수행하였던 경험을 말씀드릴 수 있겠습니다. </w:t>
      </w:r>
    </w:p>
    <w:p w14:paraId="11D6C343" w14:textId="77777777" w:rsidR="006418E1" w:rsidRDefault="00CE5B99" w:rsidP="00CE5B99">
      <w:pPr>
        <w:rPr>
          <w:rFonts w:asciiTheme="majorHAnsi" w:eastAsiaTheme="majorHAnsi" w:hAnsiTheme="majorHAnsi" w:cs="굴림"/>
          <w:kern w:val="0"/>
          <w:szCs w:val="22"/>
        </w:rPr>
      </w:pPr>
      <w:r w:rsidRPr="00CE5B99">
        <w:rPr>
          <w:rFonts w:hint="eastAsia"/>
          <w:szCs w:val="22"/>
        </w:rPr>
        <w:t>기업이 제공</w:t>
      </w:r>
      <w:r>
        <w:rPr>
          <w:rFonts w:hint="eastAsia"/>
          <w:szCs w:val="22"/>
        </w:rPr>
        <w:t>한</w:t>
      </w:r>
      <w:r w:rsidRPr="00CE5B99">
        <w:rPr>
          <w:rFonts w:hint="eastAsia"/>
          <w:szCs w:val="22"/>
        </w:rPr>
        <w:t xml:space="preserve"> 3096개의 영상 데이터를 </w:t>
      </w:r>
      <w:r w:rsidRPr="00CE5B99">
        <w:rPr>
          <w:rFonts w:asciiTheme="majorHAnsi" w:eastAsiaTheme="majorHAnsi" w:hAnsiTheme="majorHAnsi" w:cs="굴림" w:hint="eastAsia"/>
          <w:kern w:val="0"/>
          <w:szCs w:val="22"/>
        </w:rPr>
        <w:t>라벨링 하는 것에 있어 팀원들의 많은 불만이 있었</w:t>
      </w:r>
      <w:r>
        <w:rPr>
          <w:rFonts w:asciiTheme="majorHAnsi" w:eastAsiaTheme="majorHAnsi" w:hAnsiTheme="majorHAnsi" w:cs="굴림" w:hint="eastAsia"/>
          <w:kern w:val="0"/>
          <w:szCs w:val="22"/>
        </w:rPr>
        <w:t>습니다.</w:t>
      </w:r>
      <w:r w:rsidRPr="00CE5B99">
        <w:rPr>
          <w:rFonts w:asciiTheme="majorHAnsi" w:eastAsiaTheme="majorHAnsi" w:hAnsiTheme="majorHAnsi" w:cs="굴림" w:hint="eastAsia"/>
          <w:kern w:val="0"/>
          <w:szCs w:val="22"/>
        </w:rPr>
        <w:t xml:space="preserve"> 이를 해결하기 위해</w:t>
      </w:r>
      <w:r w:rsidRPr="00CE5B99">
        <w:rPr>
          <w:rFonts w:asciiTheme="majorHAnsi" w:eastAsiaTheme="majorHAnsi" w:hAnsiTheme="majorHAnsi" w:cs="굴림" w:hint="eastAsia"/>
          <w:kern w:val="0"/>
          <w:szCs w:val="22"/>
        </w:rPr>
        <w:t xml:space="preserve"> 저는 </w:t>
      </w:r>
      <w:r w:rsidRPr="00CE5B99">
        <w:rPr>
          <w:rFonts w:asciiTheme="majorHAnsi" w:eastAsiaTheme="majorHAnsi" w:hAnsiTheme="majorHAnsi" w:cs="굴림"/>
          <w:kern w:val="0"/>
          <w:szCs w:val="22"/>
        </w:rPr>
        <w:t>Auto-</w:t>
      </w:r>
      <w:r w:rsidRPr="00CE5B99">
        <w:rPr>
          <w:rFonts w:asciiTheme="majorHAnsi" w:eastAsiaTheme="majorHAnsi" w:hAnsiTheme="majorHAnsi" w:cs="굴림" w:hint="eastAsia"/>
          <w:kern w:val="0"/>
          <w:szCs w:val="22"/>
        </w:rPr>
        <w:t>L</w:t>
      </w:r>
      <w:r w:rsidRPr="00CE5B99">
        <w:rPr>
          <w:rFonts w:asciiTheme="majorHAnsi" w:eastAsiaTheme="majorHAnsi" w:hAnsiTheme="majorHAnsi" w:cs="굴림"/>
          <w:kern w:val="0"/>
          <w:szCs w:val="22"/>
        </w:rPr>
        <w:t xml:space="preserve">abeling </w:t>
      </w:r>
      <w:r w:rsidRPr="00CE5B99">
        <w:rPr>
          <w:rFonts w:asciiTheme="majorHAnsi" w:eastAsiaTheme="majorHAnsi" w:hAnsiTheme="majorHAnsi" w:cs="굴림" w:hint="eastAsia"/>
          <w:kern w:val="0"/>
          <w:szCs w:val="22"/>
        </w:rPr>
        <w:t>파이프라인 구축을 제안하였고 데이터셋 구축 문제를 해결하였습니다.</w:t>
      </w:r>
      <w:r w:rsidRPr="00CE5B99">
        <w:rPr>
          <w:rFonts w:asciiTheme="majorHAnsi" w:eastAsiaTheme="majorHAnsi" w:hAnsiTheme="majorHAnsi" w:cs="굴림"/>
          <w:kern w:val="0"/>
          <w:szCs w:val="22"/>
        </w:rPr>
        <w:t xml:space="preserve"> </w:t>
      </w:r>
      <w:r w:rsidRPr="00CE5B99">
        <w:rPr>
          <w:rFonts w:asciiTheme="majorHAnsi" w:eastAsiaTheme="majorHAnsi" w:hAnsiTheme="majorHAnsi" w:cs="굴림" w:hint="eastAsia"/>
          <w:kern w:val="0"/>
          <w:szCs w:val="22"/>
        </w:rPr>
        <w:t xml:space="preserve">또한 골프 스윙에서 </w:t>
      </w:r>
      <w:r w:rsidRPr="00CE5B99">
        <w:rPr>
          <w:rFonts w:asciiTheme="majorHAnsi" w:eastAsiaTheme="majorHAnsi" w:hAnsiTheme="majorHAnsi" w:cs="굴림"/>
          <w:kern w:val="0"/>
          <w:szCs w:val="22"/>
        </w:rPr>
        <w:t>8</w:t>
      </w:r>
      <w:r w:rsidRPr="00CE5B99">
        <w:rPr>
          <w:rFonts w:asciiTheme="majorHAnsi" w:eastAsiaTheme="majorHAnsi" w:hAnsiTheme="majorHAnsi" w:cs="굴림" w:hint="eastAsia"/>
          <w:kern w:val="0"/>
          <w:szCs w:val="22"/>
        </w:rPr>
        <w:t xml:space="preserve">가지 주요 동작을 감지하는 기술을 구현하기 위해 관련 논문을 조사하였고 기존 논문의 방법론을 구현하여 </w:t>
      </w:r>
      <w:r w:rsidRPr="00CE5B99">
        <w:rPr>
          <w:rFonts w:asciiTheme="majorHAnsi" w:eastAsiaTheme="majorHAnsi" w:hAnsiTheme="majorHAnsi" w:cs="굴림"/>
          <w:kern w:val="0"/>
          <w:szCs w:val="22"/>
        </w:rPr>
        <w:t xml:space="preserve">Baseline </w:t>
      </w:r>
      <w:r w:rsidRPr="00CE5B99">
        <w:rPr>
          <w:rFonts w:asciiTheme="majorHAnsi" w:eastAsiaTheme="majorHAnsi" w:hAnsiTheme="majorHAnsi" w:cs="굴림" w:hint="eastAsia"/>
          <w:kern w:val="0"/>
          <w:szCs w:val="22"/>
        </w:rPr>
        <w:t>모델로 설정하였습니다.</w:t>
      </w:r>
      <w:r w:rsidRPr="00CE5B99">
        <w:rPr>
          <w:rFonts w:asciiTheme="majorHAnsi" w:eastAsiaTheme="majorHAnsi" w:hAnsiTheme="majorHAnsi" w:cs="굴림"/>
          <w:kern w:val="0"/>
          <w:szCs w:val="22"/>
        </w:rPr>
        <w:t xml:space="preserve"> </w:t>
      </w:r>
      <w:r w:rsidRPr="00CE5B99">
        <w:rPr>
          <w:rFonts w:asciiTheme="majorHAnsi" w:eastAsiaTheme="majorHAnsi" w:hAnsiTheme="majorHAnsi" w:cs="굴림" w:hint="eastAsia"/>
          <w:kern w:val="0"/>
          <w:szCs w:val="22"/>
        </w:rPr>
        <w:t>이후,</w:t>
      </w:r>
      <w:r w:rsidRPr="00CE5B99">
        <w:rPr>
          <w:rFonts w:asciiTheme="majorHAnsi" w:eastAsiaTheme="majorHAnsi" w:hAnsiTheme="majorHAnsi" w:cs="굴림"/>
          <w:kern w:val="0"/>
          <w:szCs w:val="22"/>
        </w:rPr>
        <w:t xml:space="preserve"> </w:t>
      </w:r>
      <w:r w:rsidRPr="00CE5B99">
        <w:rPr>
          <w:rFonts w:asciiTheme="majorHAnsi" w:eastAsiaTheme="majorHAnsi" w:hAnsiTheme="majorHAnsi" w:cs="굴림" w:hint="eastAsia"/>
          <w:kern w:val="0"/>
          <w:szCs w:val="22"/>
        </w:rPr>
        <w:t xml:space="preserve">기업의 데이터셋에 적용하였지만 목표성능인 </w:t>
      </w:r>
      <w:r w:rsidRPr="00CE5B99">
        <w:rPr>
          <w:rFonts w:asciiTheme="majorHAnsi" w:eastAsiaTheme="majorHAnsi" w:hAnsiTheme="majorHAnsi" w:cs="굴림"/>
          <w:kern w:val="0"/>
          <w:szCs w:val="22"/>
        </w:rPr>
        <w:t>75%</w:t>
      </w:r>
      <w:r w:rsidRPr="00CE5B99">
        <w:rPr>
          <w:rFonts w:asciiTheme="majorHAnsi" w:eastAsiaTheme="majorHAnsi" w:hAnsiTheme="majorHAnsi" w:cs="굴림" w:hint="eastAsia"/>
          <w:kern w:val="0"/>
          <w:szCs w:val="22"/>
        </w:rPr>
        <w:t>의 정확도를 달성하지 못하였습니다. 저는</w:t>
      </w:r>
      <w:r w:rsidRPr="00CE5B99">
        <w:rPr>
          <w:rFonts w:asciiTheme="majorHAnsi" w:eastAsiaTheme="majorHAnsi" w:hAnsiTheme="majorHAnsi" w:cs="굴림"/>
          <w:kern w:val="0"/>
          <w:szCs w:val="22"/>
        </w:rPr>
        <w:t xml:space="preserve"> Human Pose가 스포츠 선수 플레이 분석에 활용된다는 것을 주장하며 Human Pose를 입력 받아 다양한 환경에 대해서도 robust한 결과를 낼 수 있는 새로운 모델을 제안하였습니다. 이후 기업 데이터에</w:t>
      </w:r>
      <w:r w:rsidRPr="00CE5B99">
        <w:rPr>
          <w:rFonts w:asciiTheme="majorHAnsi" w:eastAsiaTheme="majorHAnsi" w:hAnsiTheme="majorHAnsi" w:cs="굴림" w:hint="eastAsia"/>
          <w:kern w:val="0"/>
          <w:szCs w:val="22"/>
        </w:rPr>
        <w:t xml:space="preserve"> 적용하여 </w:t>
      </w:r>
      <w:r w:rsidRPr="00CE5B99">
        <w:rPr>
          <w:rFonts w:asciiTheme="majorHAnsi" w:eastAsiaTheme="majorHAnsi" w:hAnsiTheme="majorHAnsi" w:cs="굴림"/>
          <w:kern w:val="0"/>
          <w:szCs w:val="22"/>
        </w:rPr>
        <w:t xml:space="preserve">PCE 91%를 달성함으로 저의 주장을 증명하였고 저의 방법이 최종 채택되었습니다. </w:t>
      </w:r>
    </w:p>
    <w:p w14:paraId="36222918" w14:textId="2FCFAE32" w:rsidR="00D53161" w:rsidRPr="00CE19AB" w:rsidRDefault="006418E1">
      <w:pPr>
        <w:rPr>
          <w:rFonts w:asciiTheme="majorHAnsi" w:eastAsiaTheme="majorHAnsi" w:hAnsiTheme="majorHAnsi" w:cs="굴림" w:hint="eastAsia"/>
          <w:kern w:val="0"/>
          <w:szCs w:val="22"/>
        </w:rPr>
      </w:pPr>
      <w:r>
        <w:rPr>
          <w:rFonts w:asciiTheme="majorHAnsi" w:eastAsiaTheme="majorHAnsi" w:hAnsiTheme="majorHAnsi" w:cs="굴림" w:hint="eastAsia"/>
          <w:kern w:val="0"/>
          <w:szCs w:val="22"/>
        </w:rPr>
        <w:t xml:space="preserve">이러한 경험과 역량은 </w:t>
      </w:r>
      <w:r>
        <w:rPr>
          <w:rFonts w:asciiTheme="majorHAnsi" w:eastAsiaTheme="majorHAnsi" w:hAnsiTheme="majorHAnsi" w:cs="굴림" w:hint="eastAsia"/>
          <w:kern w:val="0"/>
          <w:szCs w:val="22"/>
        </w:rPr>
        <w:t>CJ올리브네트웍스</w:t>
      </w:r>
      <w:r>
        <w:rPr>
          <w:rFonts w:asciiTheme="majorHAnsi" w:eastAsiaTheme="majorHAnsi" w:hAnsiTheme="majorHAnsi" w:cs="굴림" w:hint="eastAsia"/>
          <w:kern w:val="0"/>
          <w:szCs w:val="22"/>
        </w:rPr>
        <w:t>에</w:t>
      </w:r>
      <w:r>
        <w:rPr>
          <w:rFonts w:asciiTheme="majorHAnsi" w:eastAsiaTheme="majorHAnsi" w:hAnsiTheme="majorHAnsi" w:cs="굴림" w:hint="eastAsia"/>
          <w:kern w:val="0"/>
          <w:szCs w:val="22"/>
        </w:rPr>
        <w:t xml:space="preserve"> </w:t>
      </w:r>
      <w:r>
        <w:rPr>
          <w:rFonts w:asciiTheme="majorHAnsi" w:eastAsiaTheme="majorHAnsi" w:hAnsiTheme="majorHAnsi" w:cs="굴림" w:hint="eastAsia"/>
          <w:kern w:val="0"/>
          <w:szCs w:val="22"/>
        </w:rPr>
        <w:t xml:space="preserve">인정받아 22년 채용과정에서 인턴과정까지 갈 수 있었습니다. 12월, 교수님의 절대 반대로 눈물 흘리며 채용을 포기하였습니다. 담당자분과 약속을 지키고자 이렇게 다시 기회를 잡으려고 합니다.  </w:t>
      </w:r>
    </w:p>
    <w:p w14:paraId="34A7F865" w14:textId="024C52C3" w:rsidR="00CE5B99" w:rsidRDefault="008D69D6">
      <w:pPr>
        <w:rPr>
          <w:rFonts w:hint="eastAsia"/>
        </w:rPr>
      </w:pPr>
      <w:r>
        <w:rPr>
          <w:rFonts w:hint="eastAsia"/>
        </w:rPr>
        <w:t>(998)</w:t>
      </w:r>
    </w:p>
    <w:p w14:paraId="52CDEC6A" w14:textId="2AC2CCE4" w:rsidR="00645D7C" w:rsidRPr="00645D7C" w:rsidRDefault="00645D7C" w:rsidP="00645D7C">
      <w:pPr>
        <w:rPr>
          <w:rFonts w:hint="eastAsia"/>
          <w:b/>
          <w:bCs/>
        </w:rPr>
      </w:pPr>
      <w:r w:rsidRPr="00645D7C">
        <w:rPr>
          <w:b/>
          <w:bCs/>
        </w:rPr>
        <w:t>ShieldGemma</w:t>
      </w:r>
      <w:r>
        <w:rPr>
          <w:rFonts w:hint="eastAsia"/>
          <w:b/>
          <w:bCs/>
        </w:rPr>
        <w:t>: 유해컨텐츠 탐지</w:t>
      </w:r>
    </w:p>
    <w:p w14:paraId="7CDC631D" w14:textId="77777777" w:rsidR="00CE5B99" w:rsidRDefault="00CE5B99"/>
    <w:p w14:paraId="37637715" w14:textId="77777777" w:rsidR="00D53161" w:rsidRDefault="00D53161">
      <w:pPr>
        <w:rPr>
          <w:rFonts w:hint="eastAsia"/>
        </w:rPr>
      </w:pPr>
    </w:p>
    <w:p w14:paraId="0D70E5C9" w14:textId="5B894ABC" w:rsidR="004C03B7" w:rsidRPr="004C03B7" w:rsidRDefault="004C03B7">
      <w:pPr>
        <w:rPr>
          <w:b/>
          <w:bCs/>
        </w:rPr>
      </w:pPr>
      <w:r w:rsidRPr="004C03B7">
        <w:rPr>
          <w:b/>
          <w:bCs/>
        </w:rPr>
        <w:t>필수 3. 인생에서 가장 노력해 본 성공 또는 실패 사례를 작성하고, 해당 경험이 본인에게 끼친 영향이 무엇인지 작성해 주세요. (1000자)</w:t>
      </w:r>
    </w:p>
    <w:p w14:paraId="737AC5F1" w14:textId="4EB72A1E" w:rsidR="00D53161" w:rsidRDefault="00D53161" w:rsidP="00D53161">
      <w:r>
        <w:t>[</w:t>
      </w:r>
      <w:r>
        <w:rPr>
          <w:rFonts w:hint="eastAsia"/>
        </w:rPr>
        <w:t>어려움에 굴하지 않은 연구정신과 창의력으로 제1저자 논문게재</w:t>
      </w:r>
      <w:r>
        <w:t xml:space="preserve">, </w:t>
      </w:r>
      <w:r>
        <w:rPr>
          <w:rFonts w:hint="eastAsia"/>
        </w:rPr>
        <w:t>그 과정에서 배운 설득력의 중요성]</w:t>
      </w:r>
    </w:p>
    <w:p w14:paraId="4808B100" w14:textId="7309E3DF" w:rsidR="00D53161" w:rsidRDefault="00D53161" w:rsidP="00D53161">
      <w:r>
        <w:rPr>
          <w:rFonts w:hint="eastAsia"/>
        </w:rPr>
        <w:t>AI 전문가라는 꿈을 갖고 진학한 인공지능 대학원에서 졸업 조건은</w:t>
      </w:r>
      <w:r>
        <w:t xml:space="preserve"> Global publication </w:t>
      </w:r>
      <w:r>
        <w:rPr>
          <w:rFonts w:hint="eastAsia"/>
        </w:rPr>
        <w:t xml:space="preserve">상위 </w:t>
      </w:r>
      <w:r>
        <w:t>200</w:t>
      </w:r>
      <w:r>
        <w:rPr>
          <w:rFonts w:hint="eastAsia"/>
        </w:rPr>
        <w:t xml:space="preserve">위 이내의 </w:t>
      </w:r>
      <w:r w:rsidR="00001D00">
        <w:rPr>
          <w:rFonts w:hint="eastAsia"/>
        </w:rPr>
        <w:t>제</w:t>
      </w:r>
      <w:r>
        <w:rPr>
          <w:rFonts w:hint="eastAsia"/>
        </w:rPr>
        <w:t>1저자 게재였습니다.</w:t>
      </w:r>
      <w:r>
        <w:t xml:space="preserve"> </w:t>
      </w:r>
      <w:r>
        <w:rPr>
          <w:rFonts w:hint="eastAsia"/>
        </w:rPr>
        <w:t>논문을 써본 경험이 없던 저에게는 큰 어려움이 예상되었지만</w:t>
      </w:r>
      <w:r>
        <w:t xml:space="preserve">, </w:t>
      </w:r>
      <w:r>
        <w:rPr>
          <w:rFonts w:hint="eastAsia"/>
        </w:rPr>
        <w:t>제가 당장 할 수 있었던 것은 기업과제 수행에서 저의 역할에 최선을 다하는 것이었습니다.</w:t>
      </w:r>
      <w:r>
        <w:t xml:space="preserve"> </w:t>
      </w:r>
      <w:r>
        <w:rPr>
          <w:rFonts w:hint="eastAsia"/>
        </w:rPr>
        <w:t>기업과제 수행에 있어서 적극성과 성과를 인정받아 석사 동기들 중 유일하게 월급이 인상되기도 하였습니다.</w:t>
      </w:r>
    </w:p>
    <w:p w14:paraId="107B2FFC" w14:textId="07ABD078" w:rsidR="00D53161" w:rsidRPr="00752E60" w:rsidRDefault="00D53161" w:rsidP="00D53161">
      <w:r>
        <w:rPr>
          <w:rFonts w:hint="eastAsia"/>
        </w:rPr>
        <w:t xml:space="preserve">이후, 후속과제를 위해 저에게 연구 주제가 정해졌습니다. 확실한 논문 게재를 위해 저는 이전 논문을 뛰어넘는 최고의 성능을 목표로 하였습니다. </w:t>
      </w:r>
      <w:r w:rsidR="00001D00">
        <w:rPr>
          <w:rFonts w:hint="eastAsia"/>
        </w:rPr>
        <w:t xml:space="preserve">그러나, </w:t>
      </w:r>
      <w:r>
        <w:rPr>
          <w:rFonts w:hint="eastAsia"/>
        </w:rPr>
        <w:t xml:space="preserve">해당 분야에 대해 연구하신 선배들이 없었기 때문에 </w:t>
      </w:r>
      <w:r w:rsidR="00001D00">
        <w:rPr>
          <w:rFonts w:hint="eastAsia"/>
        </w:rPr>
        <w:t xml:space="preserve">홀로 </w:t>
      </w:r>
      <w:r>
        <w:rPr>
          <w:rFonts w:hint="eastAsia"/>
        </w:rPr>
        <w:t>연구</w:t>
      </w:r>
      <w:r w:rsidR="00001D00">
        <w:rPr>
          <w:rFonts w:hint="eastAsia"/>
        </w:rPr>
        <w:t>하며</w:t>
      </w:r>
      <w:r>
        <w:rPr>
          <w:rFonts w:hint="eastAsia"/>
        </w:rPr>
        <w:t xml:space="preserve"> 큰 어려움을 겪었지만, 포기하지 않고 개념부터 공부하게 되었습니다.</w:t>
      </w:r>
      <w:r>
        <w:t xml:space="preserve"> </w:t>
      </w:r>
      <w:r>
        <w:rPr>
          <w:rFonts w:hint="eastAsia"/>
        </w:rPr>
        <w:t xml:space="preserve">오히려 이 덕분에 이전에 제시하지 않았던 창의적인 방법을 생각해 낼 수 있었고 </w:t>
      </w:r>
      <w:r>
        <w:t>SOTA</w:t>
      </w:r>
      <w:r>
        <w:rPr>
          <w:rFonts w:hint="eastAsia"/>
        </w:rPr>
        <w:t>를 달성할 수 있었습니다. 그러나 뛰어난 성능에도 불구하고 저는 팀장님과 교수님을 설득하지 못하</w:t>
      </w:r>
      <w:r w:rsidR="00001D00">
        <w:rPr>
          <w:rFonts w:hint="eastAsia"/>
        </w:rPr>
        <w:t>여</w:t>
      </w:r>
      <w:r>
        <w:rPr>
          <w:rFonts w:hint="eastAsia"/>
        </w:rPr>
        <w:t xml:space="preserve"> 목표했던 게재지에 논문을 제출하지 못하였습니다.</w:t>
      </w:r>
      <w:r>
        <w:t xml:space="preserve"> </w:t>
      </w:r>
      <w:r>
        <w:rPr>
          <w:rFonts w:hint="eastAsia"/>
        </w:rPr>
        <w:t xml:space="preserve">잠깐의 좌절이 있었지만 포기하지 않았고, 지나가는 선배님들을 붙잡고 문장 한 줄, 피드백 한번 매달리며 부탁하였습니다. 결과적으로 교수님께 논문 제출을 허락 받을 수 있었고 목표했던 게재지 보다 높은 랭크인 </w:t>
      </w:r>
      <w:r>
        <w:t>ACCV</w:t>
      </w:r>
      <w:r>
        <w:rPr>
          <w:rFonts w:hint="eastAsia"/>
        </w:rPr>
        <w:t xml:space="preserve">에 제1저자로 논문을 게재할 수 있었습니다. 이러한 경험을 통해 좋은 성능 달성만큼이나 논리적이고 설득력 있는 표현 역시 정말 중요한 것임을 깨닫게 되었습니다. </w:t>
      </w:r>
    </w:p>
    <w:p w14:paraId="50189B51" w14:textId="264368D7" w:rsidR="00D53161" w:rsidRDefault="00D53161" w:rsidP="00D53161">
      <w:r>
        <w:rPr>
          <w:rFonts w:hint="eastAsia"/>
        </w:rPr>
        <w:t xml:space="preserve">이렇듯 저는 저의 실패 사례도 성공으로 만드는 집요함의 연구정신이 있습니다. 실패에서 저의 부족한점을 인지하고 자존심보다 문제해결에 집중하였습니다. 이 과정에서 쌓은 역량은 온전히 저의 것으로 만들어 이후 Pattern Recognition에 제1저자 논문을 게재할 수 있었습니다. CJ올리브네트웍스에서도 저에게 주어진 업무에 최고의 성과를 도출하는 연구개발자가 되겠습니다. </w:t>
      </w:r>
    </w:p>
    <w:p w14:paraId="5AC1A6A7" w14:textId="72BEE430" w:rsidR="00D53161" w:rsidRDefault="006418E1">
      <w:pPr>
        <w:rPr>
          <w:rFonts w:hint="eastAsia"/>
        </w:rPr>
      </w:pPr>
      <w:r>
        <w:rPr>
          <w:rFonts w:hint="eastAsia"/>
        </w:rPr>
        <w:t>(990)</w:t>
      </w:r>
    </w:p>
    <w:p w14:paraId="021C3D90" w14:textId="77777777" w:rsidR="004C03B7" w:rsidRDefault="004C03B7"/>
    <w:p w14:paraId="64880FB8" w14:textId="77777777" w:rsidR="00EE01C2" w:rsidRDefault="00EE01C2"/>
    <w:p w14:paraId="1087D76A" w14:textId="77777777" w:rsidR="00EE01C2" w:rsidRDefault="00EE01C2"/>
    <w:p w14:paraId="629F27FD" w14:textId="77777777" w:rsidR="00EE01C2" w:rsidRDefault="00EE01C2"/>
    <w:p w14:paraId="11635E5A" w14:textId="77777777" w:rsidR="00EE01C2" w:rsidRDefault="00EE01C2"/>
    <w:p w14:paraId="7B7AEF27" w14:textId="77777777" w:rsidR="00EE01C2" w:rsidRDefault="00EE01C2"/>
    <w:p w14:paraId="453E1EC6" w14:textId="77777777" w:rsidR="00EE01C2" w:rsidRDefault="00EE01C2"/>
    <w:p w14:paraId="66124D0E" w14:textId="77777777" w:rsidR="00EE01C2" w:rsidRDefault="00EE01C2"/>
    <w:p w14:paraId="43D85CB7" w14:textId="77777777" w:rsidR="00EE01C2" w:rsidRDefault="00EE01C2"/>
    <w:p w14:paraId="17F644F2" w14:textId="77777777" w:rsidR="00EE01C2" w:rsidRDefault="00EE01C2">
      <w:pPr>
        <w:rPr>
          <w:rFonts w:hint="eastAsia"/>
        </w:rPr>
      </w:pPr>
    </w:p>
    <w:p w14:paraId="69E2E9F0" w14:textId="36B46F81" w:rsidR="004C03B7" w:rsidRPr="004C03B7" w:rsidRDefault="004C03B7">
      <w:pPr>
        <w:rPr>
          <w:b/>
          <w:bCs/>
        </w:rPr>
      </w:pPr>
      <w:r w:rsidRPr="004C03B7">
        <w:rPr>
          <w:b/>
          <w:bCs/>
        </w:rPr>
        <w:lastRenderedPageBreak/>
        <w:t>필수 4. CJ그룹의 다양한 비즈니스/상품/서비스와 IT기술을 접목한 아이디어(신규 또는 개선)를 제안하고 구체적으로 설명하세요. (500자)</w:t>
      </w:r>
    </w:p>
    <w:p w14:paraId="741C8E5C" w14:textId="77777777" w:rsidR="00B875E5" w:rsidRDefault="00B875E5" w:rsidP="00B875E5">
      <w:r>
        <w:t>[라이브커머스를 넘어 Virtual Try On을 통한 고객참여 서비스로 고객 만족 실현]</w:t>
      </w:r>
    </w:p>
    <w:p w14:paraId="6EF11C3E" w14:textId="422B0351" w:rsidR="00B875E5" w:rsidRDefault="00B875E5" w:rsidP="00B875E5">
      <w:r>
        <w:rPr>
          <w:rFonts w:hint="eastAsia"/>
        </w:rPr>
        <w:t>고객</w:t>
      </w:r>
      <w:r>
        <w:rPr>
          <w:rFonts w:hint="eastAsia"/>
        </w:rPr>
        <w:t>이</w:t>
      </w:r>
      <w:r>
        <w:rPr>
          <w:rFonts w:hint="eastAsia"/>
        </w:rPr>
        <w:t xml:space="preserve"> 컨텐츠를 제공받는 것을 너머 고객이 참여하는 새로운 서비스를 제안드립니다.</w:t>
      </w:r>
    </w:p>
    <w:p w14:paraId="559BCECF" w14:textId="1EAE967E" w:rsidR="00B875E5" w:rsidRDefault="00B875E5" w:rsidP="00B875E5">
      <w:r>
        <w:t>CJ온스타일은 TV홈쇼핑으로 상품</w:t>
      </w:r>
      <w:r>
        <w:rPr>
          <w:rFonts w:hint="eastAsia"/>
        </w:rPr>
        <w:t>의</w:t>
      </w:r>
      <w:r>
        <w:t xml:space="preserve"> 단방향 소개를 넘어 고객 취향을 파악하고 라이브커머</w:t>
      </w:r>
      <w:r>
        <w:rPr>
          <w:rFonts w:hint="eastAsia"/>
        </w:rPr>
        <w:t>스를</w:t>
      </w:r>
      <w:r>
        <w:t xml:space="preserve"> 통해 양방향 소통으로 고객 만족을 실현하고 있습니다. 그러나 여전히 고객은 상품의 사용을 대리인을 통해 판단하며 소비 결정을 이룹니다. 최근 IMAGDressing 및 MIMO와 같이 Virtual Try On과 Video 또는 avatar synthesis 기술은 나날이 발전하고 있습니다. 이는 고객들이 가상</w:t>
      </w:r>
      <w:r>
        <w:rPr>
          <w:rFonts w:hint="eastAsia"/>
        </w:rPr>
        <w:t xml:space="preserve"> </w:t>
      </w:r>
      <w:r>
        <w:t>착샷</w:t>
      </w:r>
      <w:r>
        <w:rPr>
          <w:rFonts w:hint="eastAsia"/>
        </w:rPr>
        <w:t>을</w:t>
      </w:r>
      <w:r>
        <w:t xml:space="preserve"> 제공할 수 있을 것입니다. CJ온스타일에서 라이브쇼로 상품을 소개하고 가상으로 옷을 입어보며 구매까지 이어지는 원플랫폼 체계안에 고객 만족을 실현할 수 있을 것입니다. 이러한 다양한 가상 착샷을 통해 고객들은 다양한 코디가 가능하며 자신의 가상 코디 조합을 자랑하고 저장하며 소비를 끌어올릴 수 있을 것입니다.</w:t>
      </w:r>
    </w:p>
    <w:p w14:paraId="6FD61788" w14:textId="4A266F0F" w:rsidR="00B875E5" w:rsidRDefault="00B52072" w:rsidP="00EE01C2">
      <w:r>
        <w:rPr>
          <w:rFonts w:hint="eastAsia"/>
        </w:rPr>
        <w:t>(500)</w:t>
      </w:r>
    </w:p>
    <w:p w14:paraId="5BB9F6AC" w14:textId="77777777" w:rsidR="008D69D6" w:rsidRDefault="008D69D6" w:rsidP="00EE01C2"/>
    <w:p w14:paraId="11419CA2" w14:textId="77777777" w:rsidR="008D69D6" w:rsidRDefault="008D69D6" w:rsidP="00EE01C2">
      <w:pPr>
        <w:rPr>
          <w:rFonts w:hint="eastAsia"/>
        </w:rPr>
      </w:pPr>
    </w:p>
    <w:p w14:paraId="696DDD87" w14:textId="5559C48C" w:rsidR="00EE01C2" w:rsidRDefault="00EE01C2" w:rsidP="00EE01C2">
      <w:pPr>
        <w:rPr>
          <w:rFonts w:hint="eastAsia"/>
        </w:rPr>
      </w:pPr>
      <w:r>
        <w:rPr>
          <w:rFonts w:hint="eastAsia"/>
        </w:rPr>
        <w:t>[라이브커머스를 넘어 Virtual Try On을 통한 고객참여 서비스로 고객 만족 실현]</w:t>
      </w:r>
    </w:p>
    <w:p w14:paraId="3FFA55B7" w14:textId="77777777" w:rsidR="00EE01C2" w:rsidRDefault="00EE01C2" w:rsidP="00EE01C2">
      <w:r>
        <w:rPr>
          <w:rFonts w:hint="eastAsia"/>
        </w:rPr>
        <w:t xml:space="preserve">CJ는 대한민국 최초 TV쇼핑을 시작으로 TV쇼핑을 뛰어넘어 라이브커머스로 </w:t>
      </w:r>
      <w:r>
        <w:t>‘</w:t>
      </w:r>
      <w:r>
        <w:rPr>
          <w:rFonts w:hint="eastAsia"/>
        </w:rPr>
        <w:t>원플랫폼</w:t>
      </w:r>
      <w:r>
        <w:t>’</w:t>
      </w:r>
      <w:r>
        <w:rPr>
          <w:rFonts w:hint="eastAsia"/>
        </w:rPr>
        <w:t xml:space="preserve"> 체계 안에서 영상 기반 큐레이션 컨텐츠를 선보이며 브랜드사에게 차별적 가치를, 고객에게는 새로운 쇼핑 경험을 전달하고 있습니다. 고객은 컨텐츠를 제공받는 것을 너머 고객이 참여하는 새로운 서비스를 제안드립니다. </w:t>
      </w:r>
    </w:p>
    <w:p w14:paraId="7CE51871" w14:textId="18780335" w:rsidR="004C03B7" w:rsidRPr="00EE01C2" w:rsidRDefault="00EE01C2">
      <w:pPr>
        <w:rPr>
          <w:rFonts w:hint="eastAsia"/>
        </w:rPr>
      </w:pPr>
      <w:bookmarkStart w:id="6" w:name="_Hlk178774012"/>
      <w:r>
        <w:rPr>
          <w:rFonts w:hint="eastAsia"/>
        </w:rPr>
        <w:t>CJ온스타일은 TV홈쇼핑으로 상품을 단방향 소개를 뛰어넘어 고객 취향을 파악하고 라이브커머스, 유튜브, 숏폼을 통해 양방향 소통으로 고객 만족을 실현하고 있습니다. 그러나 여전히 고객은 상품의 사용을 대리인을 통해 판단하며 소비 결정을 이룹니다. 이는 여전히 고객들이 온라인보다 오프라인 쇼핑을 선호하며 스스로 똑똑한 소비를 느끼게 합니다. 최근 IMAGDressing 및 MIMO와 같이 Virtual Try On과 Video 또는 avatar synthesis 기술은 나날이 발전하고 있습니다. 이는 고객들이 가상으로 옷을 입어보거나 가방</w:t>
      </w:r>
      <w:r>
        <w:rPr>
          <w:rFonts w:hint="eastAsia"/>
        </w:rPr>
        <w:t xml:space="preserve"> </w:t>
      </w:r>
      <w:r>
        <w:rPr>
          <w:rFonts w:hint="eastAsia"/>
        </w:rPr>
        <w:t>등 상품 착샷을 제공할 수 있을 것입니다.</w:t>
      </w:r>
      <w:r>
        <w:rPr>
          <w:rFonts w:hint="eastAsia"/>
        </w:rPr>
        <w:t xml:space="preserve"> </w:t>
      </w:r>
      <w:r w:rsidR="00B875E5">
        <w:rPr>
          <w:rFonts w:hint="eastAsia"/>
        </w:rPr>
        <w:t>CJ온스타일에서 라이브쇼로 상품을 소개하고 가상으로 옷을 입어보며 구매까지 이어지는 원플랫폼 체계안에 고객 만족을 실현할 수 있을 것입니다. 이러한 다양한 가상 착샷을 통해 고객들은 다양한 코디가 가능하며 자신의 가상 코디 조합을 자랑하고 저장하며 다음달 구매 리스트 목표로 구매를 끌어올릴 수 있을 것입니다.</w:t>
      </w:r>
      <w:r w:rsidR="00B875E5">
        <w:rPr>
          <w:rFonts w:hint="eastAsia"/>
        </w:rPr>
        <w:t xml:space="preserve"> </w:t>
      </w:r>
      <w:bookmarkEnd w:id="6"/>
      <w:r w:rsidR="00B875E5">
        <w:rPr>
          <w:rFonts w:hint="eastAsia"/>
        </w:rPr>
        <w:t xml:space="preserve">마이페이지에서 고객의 사진을 제공받고 고객 아바타를 생성하여 고객이 원하는 배경과 자신이 입고 있는 옷에서 해당 가방이 어울리는지 확인할 수 있을 것입니다. </w:t>
      </w:r>
    </w:p>
    <w:p w14:paraId="711997C0" w14:textId="77777777" w:rsidR="00B875E5" w:rsidRDefault="00B875E5" w:rsidP="00B875E5">
      <w:pPr>
        <w:rPr>
          <w:rFonts w:hint="eastAsia"/>
        </w:rPr>
      </w:pPr>
      <w:r>
        <w:rPr>
          <w:rFonts w:hint="eastAsia"/>
        </w:rPr>
        <w:t xml:space="preserve">CJ온스타일은 똑똑한 소비를 도와주는 매개체로서 하루가 다르게 진일보하며 모든 세대에 인정받는 것을 목표하고 있습니다. CJ온스타일 라이브쇼는 누구나 경험해보고 싶은 특별한 상품을 컨텐츠로 선보이며 라이브 커머스 이용 고객 경험을 지속 강화한다고 하였습니다. 해당 제안은 이러한 CJ온스타일의 목표를 충족할 것입니다. </w:t>
      </w:r>
    </w:p>
    <w:p w14:paraId="26318B07" w14:textId="77777777" w:rsidR="00EE01C2" w:rsidRPr="00B875E5" w:rsidRDefault="00EE01C2"/>
    <w:p w14:paraId="42AC2AFA" w14:textId="77777777" w:rsidR="00EE01C2" w:rsidRDefault="00EE01C2"/>
    <w:p w14:paraId="3BA4EFC9" w14:textId="77777777" w:rsidR="00EE01C2" w:rsidRDefault="00EE01C2"/>
    <w:p w14:paraId="4580DD9A" w14:textId="77777777" w:rsidR="00EE01C2" w:rsidRDefault="00EE01C2"/>
    <w:p w14:paraId="63EAB821" w14:textId="77777777" w:rsidR="00EE01C2" w:rsidRDefault="00EE01C2"/>
    <w:p w14:paraId="1EB05699" w14:textId="77777777" w:rsidR="00EE01C2" w:rsidRDefault="00EE01C2"/>
    <w:p w14:paraId="3425851F" w14:textId="77777777" w:rsidR="00EE01C2" w:rsidRDefault="00EE01C2">
      <w:pPr>
        <w:rPr>
          <w:rFonts w:hint="eastAsia"/>
        </w:rPr>
      </w:pPr>
    </w:p>
    <w:p w14:paraId="135D700A" w14:textId="0D48C51C" w:rsidR="004C03B7" w:rsidRDefault="003C5457">
      <w:pPr>
        <w:rPr>
          <w:rFonts w:hint="eastAsia"/>
        </w:rPr>
      </w:pPr>
      <w:r>
        <w:rPr>
          <w:rFonts w:hint="eastAsia"/>
        </w:rPr>
        <w:t xml:space="preserve">Do you Remember </w:t>
      </w:r>
      <w:r w:rsidR="00BC6066">
        <w:rPr>
          <w:rFonts w:hint="eastAsia"/>
        </w:rPr>
        <w:t xml:space="preserve">논문 -&gt; 유해장면 차단 </w:t>
      </w:r>
    </w:p>
    <w:p w14:paraId="15776F75" w14:textId="6E72EA90" w:rsidR="003C5457" w:rsidRDefault="00BC6066">
      <w:r>
        <w:rPr>
          <w:rFonts w:hint="eastAsia"/>
        </w:rPr>
        <w:t xml:space="preserve">VoT -&gt; 트래킹? </w:t>
      </w:r>
    </w:p>
    <w:p w14:paraId="3C062A53" w14:textId="731B6DA6" w:rsidR="00BC6066" w:rsidRDefault="00BC6066">
      <w:pPr>
        <w:rPr>
          <w:rFonts w:hint="eastAsia"/>
        </w:rPr>
      </w:pPr>
      <w:r>
        <w:rPr>
          <w:rFonts w:hint="eastAsia"/>
        </w:rPr>
        <w:t xml:space="preserve">스마트 옷장? </w:t>
      </w:r>
    </w:p>
    <w:p w14:paraId="4BF395FC" w14:textId="566905E4" w:rsidR="003C5457" w:rsidRDefault="00BC6066">
      <w:pPr>
        <w:rPr>
          <w:rFonts w:hint="eastAsia"/>
        </w:rPr>
      </w:pPr>
      <w:r>
        <w:rPr>
          <w:rFonts w:hint="eastAsia"/>
        </w:rPr>
        <w:t xml:space="preserve">춤추기 챌린지? </w:t>
      </w:r>
    </w:p>
    <w:p w14:paraId="1FF425D3" w14:textId="17E8F184" w:rsidR="003C5457" w:rsidRDefault="00BC6066">
      <w:r>
        <w:rPr>
          <w:rFonts w:hint="eastAsia"/>
        </w:rPr>
        <w:t xml:space="preserve">그 유튜브 보기 </w:t>
      </w:r>
    </w:p>
    <w:p w14:paraId="4D877BEF" w14:textId="77777777" w:rsidR="004C03B7" w:rsidRDefault="004C03B7"/>
    <w:p w14:paraId="67F8C70C" w14:textId="77777777" w:rsidR="00645D7C" w:rsidRDefault="00645D7C"/>
    <w:p w14:paraId="67F2C204" w14:textId="12745FC1" w:rsidR="00645D7C" w:rsidRDefault="00645D7C">
      <w:pPr>
        <w:rPr>
          <w:rFonts w:hint="eastAsia"/>
        </w:rPr>
      </w:pPr>
      <w:r>
        <w:rPr>
          <w:rFonts w:hint="eastAsia"/>
        </w:rPr>
        <w:t xml:space="preserve">CJ온스타일: </w:t>
      </w:r>
      <w:r w:rsidRPr="00645D7C">
        <w:t>CJ온스타일은 1995년 3월 케이블 TV가 본격 방송된 이후 최초로 개국한 홈쇼핑 채널이다</w:t>
      </w:r>
    </w:p>
    <w:p w14:paraId="07C0AFCB" w14:textId="77777777" w:rsidR="00645D7C" w:rsidRDefault="00645D7C"/>
    <w:p w14:paraId="4AF26E11" w14:textId="21182A49" w:rsidR="00645D7C" w:rsidRDefault="00645D7C">
      <w:pPr>
        <w:rPr>
          <w:rFonts w:hint="eastAsia"/>
        </w:rPr>
      </w:pPr>
      <w:r>
        <w:rPr>
          <w:rFonts w:hint="eastAsia"/>
        </w:rPr>
        <w:t xml:space="preserve">보는 홈쇼핑에서 가상으로 입어보는 온라인 쇼핑 </w:t>
      </w:r>
    </w:p>
    <w:p w14:paraId="560C36EC" w14:textId="77777777" w:rsidR="00645D7C" w:rsidRPr="00645D7C" w:rsidRDefault="00645D7C" w:rsidP="00645D7C">
      <w:pPr>
        <w:rPr>
          <w:b/>
          <w:bCs/>
        </w:rPr>
      </w:pPr>
      <w:r w:rsidRPr="00645D7C">
        <w:rPr>
          <w:b/>
          <w:bCs/>
        </w:rPr>
        <w:t>MIMO</w:t>
      </w:r>
    </w:p>
    <w:p w14:paraId="538A17BC" w14:textId="77777777" w:rsidR="00645D7C" w:rsidRPr="00645D7C" w:rsidRDefault="00645D7C" w:rsidP="00645D7C">
      <w:pPr>
        <w:rPr>
          <w:b/>
          <w:bCs/>
        </w:rPr>
      </w:pPr>
      <w:r w:rsidRPr="00645D7C">
        <w:rPr>
          <w:b/>
          <w:bCs/>
        </w:rPr>
        <w:t>IMAGDressing</w:t>
      </w:r>
    </w:p>
    <w:p w14:paraId="1D2724D6" w14:textId="77777777" w:rsidR="00645D7C" w:rsidRDefault="00645D7C"/>
    <w:p w14:paraId="470DF22F" w14:textId="7500D12B" w:rsidR="00645D7C" w:rsidRDefault="00947F95">
      <w:r>
        <w:rPr>
          <w:rFonts w:hint="eastAsia"/>
        </w:rPr>
        <w:t>고퀄리티 컨텐츠를 제작하여 고객들에게 제공하는 것을 넘어</w:t>
      </w:r>
    </w:p>
    <w:p w14:paraId="39DCC305" w14:textId="1328F615" w:rsidR="00947F95" w:rsidRDefault="00947F95">
      <w:pPr>
        <w:rPr>
          <w:rFonts w:hint="eastAsia"/>
        </w:rPr>
      </w:pPr>
      <w:r>
        <w:rPr>
          <w:rFonts w:hint="eastAsia"/>
        </w:rPr>
        <w:t xml:space="preserve">고객들이 스스로 고퀄리 컨텐츠를 제작하여 </w:t>
      </w:r>
      <w:r w:rsidR="003221AA">
        <w:rPr>
          <w:rFonts w:hint="eastAsia"/>
        </w:rPr>
        <w:t xml:space="preserve">CJ 플렛폼에 공유하는 </w:t>
      </w:r>
    </w:p>
    <w:p w14:paraId="0AF577A2" w14:textId="77777777" w:rsidR="00645D7C" w:rsidRDefault="00645D7C"/>
    <w:p w14:paraId="0FEC3831" w14:textId="4906FAD7" w:rsidR="00645D7C" w:rsidRDefault="003221AA">
      <w:pPr>
        <w:rPr>
          <w:rFonts w:hint="eastAsia"/>
        </w:rPr>
      </w:pPr>
      <w:r>
        <w:rPr>
          <w:rFonts w:hint="eastAsia"/>
        </w:rPr>
        <w:t xml:space="preserve">홈쇼핑을 넘어 소셜 커머스 </w:t>
      </w:r>
    </w:p>
    <w:p w14:paraId="47D5B74E" w14:textId="77777777" w:rsidR="004C03B7" w:rsidRDefault="004C03B7"/>
    <w:p w14:paraId="7DD7DF16" w14:textId="10815FA9" w:rsidR="004C03B7" w:rsidRDefault="003221AA">
      <w:r>
        <w:rPr>
          <w:rFonts w:hint="eastAsia"/>
        </w:rPr>
        <w:t>홈쇼핑 -&gt; 라이브 커머스, 소셜 커머스</w:t>
      </w:r>
    </w:p>
    <w:p w14:paraId="762BC698" w14:textId="77777777" w:rsidR="003221AA" w:rsidRDefault="003221AA"/>
    <w:p w14:paraId="1A9A3D54" w14:textId="5F91140A" w:rsidR="003221AA" w:rsidRDefault="003221AA">
      <w:r>
        <w:rPr>
          <w:rFonts w:hint="eastAsia"/>
        </w:rPr>
        <w:t>CJ온스타일은 영상 제작 전문성과 독보적 컨텐츠 기획력을 기반으로 진일보한 유통 플랫폼으로서의 경험을 선사하고 있습니다.</w:t>
      </w:r>
    </w:p>
    <w:p w14:paraId="213DBC5F" w14:textId="59B0DDAE" w:rsidR="003221AA" w:rsidRDefault="003221AA">
      <w:r>
        <w:rPr>
          <w:rFonts w:hint="eastAsia"/>
        </w:rPr>
        <w:t xml:space="preserve">TV, 모바일, 라이브커머스, 유튜브, 숏폼 등 CJ온스타일이 보유한 전 채널 연계전략 </w:t>
      </w:r>
    </w:p>
    <w:p w14:paraId="20BAEA28" w14:textId="54D9C198" w:rsidR="003221AA" w:rsidRDefault="003221AA">
      <w:r>
        <w:lastRenderedPageBreak/>
        <w:t>‘</w:t>
      </w:r>
      <w:r>
        <w:rPr>
          <w:rFonts w:hint="eastAsia"/>
        </w:rPr>
        <w:t>원플랫폼</w:t>
      </w:r>
      <w:r>
        <w:t>’</w:t>
      </w:r>
      <w:r>
        <w:rPr>
          <w:rFonts w:hint="eastAsia"/>
        </w:rPr>
        <w:t xml:space="preserve"> 체계 안에서 영상 기반 큐레이션 컨텐츠를 선보이며 브랜드사에게는 차별적 가치를, 고객에게는 새로운 쇼핑 경험을 전달하고 있습니다. </w:t>
      </w:r>
    </w:p>
    <w:p w14:paraId="22E8F0C9" w14:textId="77777777" w:rsidR="003221AA" w:rsidRDefault="003221AA"/>
    <w:p w14:paraId="4B1903D4" w14:textId="77777777" w:rsidR="003221AA" w:rsidRDefault="003221AA"/>
    <w:p w14:paraId="4577BB4F" w14:textId="77777777" w:rsidR="003221AA" w:rsidRDefault="003221AA"/>
    <w:p w14:paraId="0FDA7EDF" w14:textId="77777777" w:rsidR="003221AA" w:rsidRDefault="003221AA"/>
    <w:p w14:paraId="189F2D4C" w14:textId="77777777" w:rsidR="003221AA" w:rsidRDefault="003221AA"/>
    <w:p w14:paraId="759B4910" w14:textId="77777777" w:rsidR="003221AA" w:rsidRDefault="003221AA">
      <w:pPr>
        <w:rPr>
          <w:rFonts w:hint="eastAsia"/>
        </w:rPr>
      </w:pPr>
    </w:p>
    <w:p w14:paraId="7B18D7E6" w14:textId="77777777" w:rsidR="003221AA" w:rsidRDefault="003221AA"/>
    <w:p w14:paraId="697F79FD" w14:textId="77777777" w:rsidR="003221AA" w:rsidRDefault="003221AA">
      <w:pPr>
        <w:rPr>
          <w:rFonts w:hint="eastAsia"/>
        </w:rPr>
      </w:pPr>
    </w:p>
    <w:sectPr w:rsidR="003221AA" w:rsidSect="004C03B7">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F9DAE" w14:textId="77777777" w:rsidR="00280CA7" w:rsidRDefault="00280CA7" w:rsidP="004C03B7">
      <w:pPr>
        <w:spacing w:after="0"/>
      </w:pPr>
      <w:r>
        <w:separator/>
      </w:r>
    </w:p>
  </w:endnote>
  <w:endnote w:type="continuationSeparator" w:id="0">
    <w:p w14:paraId="3F7D31DC" w14:textId="77777777" w:rsidR="00280CA7" w:rsidRDefault="00280CA7" w:rsidP="004C03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JONLYONENEWtitleBold">
    <w:altName w:val="Cambria"/>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E3A4D" w14:textId="77777777" w:rsidR="00280CA7" w:rsidRDefault="00280CA7" w:rsidP="004C03B7">
      <w:pPr>
        <w:spacing w:after="0"/>
      </w:pPr>
      <w:r>
        <w:separator/>
      </w:r>
    </w:p>
  </w:footnote>
  <w:footnote w:type="continuationSeparator" w:id="0">
    <w:p w14:paraId="6BC9C284" w14:textId="77777777" w:rsidR="00280CA7" w:rsidRDefault="00280CA7" w:rsidP="004C03B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C6"/>
    <w:rsid w:val="00001D00"/>
    <w:rsid w:val="000D0C55"/>
    <w:rsid w:val="001B0F29"/>
    <w:rsid w:val="00205DDF"/>
    <w:rsid w:val="00224CEB"/>
    <w:rsid w:val="00280CA7"/>
    <w:rsid w:val="003221AA"/>
    <w:rsid w:val="003C5457"/>
    <w:rsid w:val="003D4769"/>
    <w:rsid w:val="00406109"/>
    <w:rsid w:val="004C03B7"/>
    <w:rsid w:val="004E0A62"/>
    <w:rsid w:val="004E4ADF"/>
    <w:rsid w:val="005340D4"/>
    <w:rsid w:val="006418E1"/>
    <w:rsid w:val="00645D7C"/>
    <w:rsid w:val="007830D5"/>
    <w:rsid w:val="008D69D6"/>
    <w:rsid w:val="00922EC1"/>
    <w:rsid w:val="00947F95"/>
    <w:rsid w:val="00A16502"/>
    <w:rsid w:val="00B52072"/>
    <w:rsid w:val="00B875E5"/>
    <w:rsid w:val="00BA4342"/>
    <w:rsid w:val="00BC6066"/>
    <w:rsid w:val="00C00C19"/>
    <w:rsid w:val="00CE19AB"/>
    <w:rsid w:val="00CE5B99"/>
    <w:rsid w:val="00D25352"/>
    <w:rsid w:val="00D53161"/>
    <w:rsid w:val="00D87F61"/>
    <w:rsid w:val="00DF70C6"/>
    <w:rsid w:val="00EB2A27"/>
    <w:rsid w:val="00ED3F72"/>
    <w:rsid w:val="00EE01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427CC"/>
  <w15:chartTrackingRefBased/>
  <w15:docId w15:val="{8B5DCE27-78BC-4CF7-8A12-F6B8926D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F70C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F70C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F70C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F70C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F70C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F70C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F70C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F70C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F70C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F70C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F70C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F70C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F70C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F70C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F70C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F70C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F70C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F70C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F70C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F70C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F70C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F70C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F70C6"/>
    <w:pPr>
      <w:spacing w:before="160"/>
      <w:jc w:val="center"/>
    </w:pPr>
    <w:rPr>
      <w:i/>
      <w:iCs/>
      <w:color w:val="404040" w:themeColor="text1" w:themeTint="BF"/>
    </w:rPr>
  </w:style>
  <w:style w:type="character" w:customStyle="1" w:styleId="Char1">
    <w:name w:val="인용 Char"/>
    <w:basedOn w:val="a0"/>
    <w:link w:val="a5"/>
    <w:uiPriority w:val="29"/>
    <w:rsid w:val="00DF70C6"/>
    <w:rPr>
      <w:i/>
      <w:iCs/>
      <w:color w:val="404040" w:themeColor="text1" w:themeTint="BF"/>
    </w:rPr>
  </w:style>
  <w:style w:type="paragraph" w:styleId="a6">
    <w:name w:val="List Paragraph"/>
    <w:basedOn w:val="a"/>
    <w:uiPriority w:val="34"/>
    <w:qFormat/>
    <w:rsid w:val="00DF70C6"/>
    <w:pPr>
      <w:ind w:left="720"/>
      <w:contextualSpacing/>
    </w:pPr>
  </w:style>
  <w:style w:type="character" w:styleId="a7">
    <w:name w:val="Intense Emphasis"/>
    <w:basedOn w:val="a0"/>
    <w:uiPriority w:val="21"/>
    <w:qFormat/>
    <w:rsid w:val="00DF70C6"/>
    <w:rPr>
      <w:i/>
      <w:iCs/>
      <w:color w:val="0F4761" w:themeColor="accent1" w:themeShade="BF"/>
    </w:rPr>
  </w:style>
  <w:style w:type="paragraph" w:styleId="a8">
    <w:name w:val="Intense Quote"/>
    <w:basedOn w:val="a"/>
    <w:next w:val="a"/>
    <w:link w:val="Char2"/>
    <w:uiPriority w:val="30"/>
    <w:qFormat/>
    <w:rsid w:val="00DF7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F70C6"/>
    <w:rPr>
      <w:i/>
      <w:iCs/>
      <w:color w:val="0F4761" w:themeColor="accent1" w:themeShade="BF"/>
    </w:rPr>
  </w:style>
  <w:style w:type="character" w:styleId="a9">
    <w:name w:val="Intense Reference"/>
    <w:basedOn w:val="a0"/>
    <w:uiPriority w:val="32"/>
    <w:qFormat/>
    <w:rsid w:val="00DF70C6"/>
    <w:rPr>
      <w:b/>
      <w:bCs/>
      <w:smallCaps/>
      <w:color w:val="0F4761" w:themeColor="accent1" w:themeShade="BF"/>
      <w:spacing w:val="5"/>
    </w:rPr>
  </w:style>
  <w:style w:type="paragraph" w:styleId="aa">
    <w:name w:val="header"/>
    <w:basedOn w:val="a"/>
    <w:link w:val="Char3"/>
    <w:uiPriority w:val="99"/>
    <w:unhideWhenUsed/>
    <w:rsid w:val="004C03B7"/>
    <w:pPr>
      <w:tabs>
        <w:tab w:val="center" w:pos="4513"/>
        <w:tab w:val="right" w:pos="9026"/>
      </w:tabs>
      <w:snapToGrid w:val="0"/>
    </w:pPr>
  </w:style>
  <w:style w:type="character" w:customStyle="1" w:styleId="Char3">
    <w:name w:val="머리글 Char"/>
    <w:basedOn w:val="a0"/>
    <w:link w:val="aa"/>
    <w:uiPriority w:val="99"/>
    <w:rsid w:val="004C03B7"/>
  </w:style>
  <w:style w:type="paragraph" w:styleId="ab">
    <w:name w:val="footer"/>
    <w:basedOn w:val="a"/>
    <w:link w:val="Char4"/>
    <w:uiPriority w:val="99"/>
    <w:unhideWhenUsed/>
    <w:rsid w:val="004C03B7"/>
    <w:pPr>
      <w:tabs>
        <w:tab w:val="center" w:pos="4513"/>
        <w:tab w:val="right" w:pos="9026"/>
      </w:tabs>
      <w:snapToGrid w:val="0"/>
    </w:pPr>
  </w:style>
  <w:style w:type="character" w:customStyle="1" w:styleId="Char4">
    <w:name w:val="바닥글 Char"/>
    <w:basedOn w:val="a0"/>
    <w:link w:val="ab"/>
    <w:uiPriority w:val="99"/>
    <w:rsid w:val="004C0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6068">
      <w:bodyDiv w:val="1"/>
      <w:marLeft w:val="0"/>
      <w:marRight w:val="0"/>
      <w:marTop w:val="0"/>
      <w:marBottom w:val="0"/>
      <w:divBdr>
        <w:top w:val="none" w:sz="0" w:space="0" w:color="auto"/>
        <w:left w:val="none" w:sz="0" w:space="0" w:color="auto"/>
        <w:bottom w:val="none" w:sz="0" w:space="0" w:color="auto"/>
        <w:right w:val="none" w:sz="0" w:space="0" w:color="auto"/>
      </w:divBdr>
    </w:div>
    <w:div w:id="409280003">
      <w:bodyDiv w:val="1"/>
      <w:marLeft w:val="0"/>
      <w:marRight w:val="0"/>
      <w:marTop w:val="0"/>
      <w:marBottom w:val="0"/>
      <w:divBdr>
        <w:top w:val="none" w:sz="0" w:space="0" w:color="auto"/>
        <w:left w:val="none" w:sz="0" w:space="0" w:color="auto"/>
        <w:bottom w:val="none" w:sz="0" w:space="0" w:color="auto"/>
        <w:right w:val="none" w:sz="0" w:space="0" w:color="auto"/>
      </w:divBdr>
    </w:div>
    <w:div w:id="545214924">
      <w:bodyDiv w:val="1"/>
      <w:marLeft w:val="0"/>
      <w:marRight w:val="0"/>
      <w:marTop w:val="0"/>
      <w:marBottom w:val="0"/>
      <w:divBdr>
        <w:top w:val="none" w:sz="0" w:space="0" w:color="auto"/>
        <w:left w:val="none" w:sz="0" w:space="0" w:color="auto"/>
        <w:bottom w:val="none" w:sz="0" w:space="0" w:color="auto"/>
        <w:right w:val="none" w:sz="0" w:space="0" w:color="auto"/>
      </w:divBdr>
    </w:div>
    <w:div w:id="1705791263">
      <w:bodyDiv w:val="1"/>
      <w:marLeft w:val="0"/>
      <w:marRight w:val="0"/>
      <w:marTop w:val="0"/>
      <w:marBottom w:val="0"/>
      <w:divBdr>
        <w:top w:val="none" w:sz="0" w:space="0" w:color="auto"/>
        <w:left w:val="none" w:sz="0" w:space="0" w:color="auto"/>
        <w:bottom w:val="none" w:sz="0" w:space="0" w:color="auto"/>
        <w:right w:val="none" w:sz="0" w:space="0" w:color="auto"/>
      </w:divBdr>
    </w:div>
    <w:div w:id="1900898301">
      <w:bodyDiv w:val="1"/>
      <w:marLeft w:val="0"/>
      <w:marRight w:val="0"/>
      <w:marTop w:val="0"/>
      <w:marBottom w:val="0"/>
      <w:divBdr>
        <w:top w:val="none" w:sz="0" w:space="0" w:color="auto"/>
        <w:left w:val="none" w:sz="0" w:space="0" w:color="auto"/>
        <w:bottom w:val="none" w:sz="0" w:space="0" w:color="auto"/>
        <w:right w:val="none" w:sz="0" w:space="0" w:color="auto"/>
      </w:divBdr>
    </w:div>
    <w:div w:id="194441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1623</TotalTime>
  <Pages>7</Pages>
  <Words>1081</Words>
  <Characters>6163</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김현우</dc:creator>
  <cp:keywords/>
  <dc:description/>
  <cp:lastModifiedBy>김현우</cp:lastModifiedBy>
  <cp:revision>18</cp:revision>
  <dcterms:created xsi:type="dcterms:W3CDTF">2024-09-30T06:49:00Z</dcterms:created>
  <dcterms:modified xsi:type="dcterms:W3CDTF">2024-10-02T06:18:00Z</dcterms:modified>
</cp:coreProperties>
</file>